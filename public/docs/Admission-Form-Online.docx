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32DE3">
      <w:pPr>
        <w:pStyle w:val="1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both"/>
        <w:rPr>
          <w:rFonts w:hint="default" w:ascii="Arial" w:hAnsi="Arial" w:eastAsia="Arial" w:cs="Arial"/>
          <w:b/>
          <w:color w:val="17375E" w:themeColor="text2" w:themeShade="BF"/>
          <w:sz w:val="36"/>
          <w:szCs w:val="36"/>
          <w:rtl w:val="0"/>
          <w:lang w:val="en-US"/>
        </w:rPr>
      </w:pPr>
      <w:bookmarkStart w:id="0" w:name="_nj23sjpj5u97" w:colFirst="0" w:colLast="0"/>
      <w:bookmarkEnd w:id="0"/>
      <w:r>
        <w:rPr>
          <w:rFonts w:ascii="Arial" w:hAnsi="Arial" w:eastAsia="Arial" w:cs="Arial"/>
          <w:b/>
          <w:color w:val="17375E" w:themeColor="text2" w:themeShade="BF"/>
          <w:sz w:val="36"/>
          <w:szCs w:val="36"/>
          <w:rtl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307975</wp:posOffset>
            </wp:positionV>
            <wp:extent cx="1066165" cy="882015"/>
            <wp:effectExtent l="0" t="0" r="38735" b="32385"/>
            <wp:wrapNone/>
            <wp:docPr id="1" name="Picture 1" descr="logo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- Cop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1">
      <w:pPr>
        <w:pStyle w:val="1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firstLine="1981" w:firstLineChars="550"/>
        <w:jc w:val="both"/>
        <w:rPr>
          <w:rFonts w:hint="default" w:ascii="Arial" w:hAnsi="Arial" w:eastAsia="Arial" w:cs="Arial"/>
          <w:b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color w:val="000000" w:themeColor="text1"/>
          <w:sz w:val="36"/>
          <w:szCs w:val="36"/>
          <w:rtl w:val="0"/>
          <w:lang w:val="en-US"/>
          <w14:textFill>
            <w14:solidFill>
              <w14:schemeClr w14:val="tx1"/>
            </w14:solidFill>
          </w14:textFill>
        </w:rPr>
        <w:t>Kaushik Shiksha Niketan Sr. Sec. School</w:t>
      </w:r>
    </w:p>
    <w:p w14:paraId="0000000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 w14:paraId="76A6F538">
      <w:pPr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240665</wp:posOffset>
                </wp:positionV>
                <wp:extent cx="1123315" cy="1285875"/>
                <wp:effectExtent l="38735" t="15240" r="38100" b="704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4050" y="1934845"/>
                          <a:ext cx="1123315" cy="128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</a:schemeClr>
                                  </a:gs>
                                </a:gsLst>
                                <a:lin ang="16200000" scaled="0"/>
                              </a:gradFill>
                            </a14:hiddenFill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4pt;margin-top:18.95pt;height:101.25pt;width:88.45pt;z-index:251660288;v-text-anchor:middle;mso-width-relative:page;mso-height-relative:page;" filled="f" stroked="t" coordsize="21600,21600" o:gfxdata="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gJfJeNsAAAALAQAADwAA&#10;AAAAAAABACAAAAAiAAAAZHJzL2Rvd25yZXYueG1sUEsBAhQAFAAAAAgAh07iQMksRUlpAwAAgwcA&#10;AA4AAAAAAAAAAQAgAAAAKgEAAGRycy9lMm9Eb2MueG1sUEsFBgAAAAAGAAYAWQEAAAUHAAAAAA==&#10;">
                <v:fill on="f" focussize="0,0"/>
                <v:stroke color="#000000 [3213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rFonts w:hint="default" w:ascii="Arial" w:hAnsi="Arial" w:eastAsia="Arial" w:cs="Arial"/>
          <w:b/>
          <w:color w:val="000000" w:themeColor="text1"/>
          <w:sz w:val="36"/>
          <w:szCs w:val="36"/>
          <w:rtl w:val="0"/>
          <w:lang w:val="en-US"/>
          <w14:textFill>
            <w14:solidFill>
              <w14:schemeClr w14:val="tx1"/>
            </w14:solidFill>
          </w14:textFill>
        </w:rPr>
        <w:t>Admission Form</w:t>
      </w:r>
    </w:p>
    <w:p w14:paraId="00000003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after="300" w:line="360" w:lineRule="auto"/>
        <w:rPr>
          <w:rFonts w:hint="default" w:ascii="Arial" w:hAnsi="Arial" w:eastAsia="Arial" w:cs="Arial"/>
          <w:b/>
          <w:color w:val="000000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color w:val="000000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272415</wp:posOffset>
            </wp:positionV>
            <wp:extent cx="1028700" cy="219075"/>
            <wp:effectExtent l="0" t="0" r="0" b="9525"/>
            <wp:wrapNone/>
            <wp:docPr id="4" name="Picture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Student Information</w:t>
      </w:r>
      <w:r>
        <w:rPr>
          <w:rFonts w:hint="default" w:ascii="Arial" w:hAnsi="Arial" w:eastAsia="Arial" w:cs="Arial"/>
          <w:b/>
          <w:color w:val="000000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Arial" w:cs="Arial"/>
          <w:b/>
          <w:color w:val="000000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Arial" w:cs="Arial"/>
          <w:b/>
          <w:color w:val="000000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Arial" w:cs="Arial"/>
          <w:b/>
          <w:color w:val="000000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Arial" w:cs="Arial"/>
          <w:b/>
          <w:color w:val="000000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Arial" w:cs="Arial"/>
          <w:b/>
          <w:color w:val="000000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Arial" w:cs="Arial"/>
          <w:b/>
          <w:color w:val="000000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Arial" w:cs="Arial"/>
          <w:b/>
          <w:color w:val="000000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Arial" w:cs="Arial"/>
          <w:b/>
          <w:color w:val="000000"/>
          <w:sz w:val="24"/>
          <w:szCs w:val="24"/>
          <w:rtl w:val="0"/>
          <w:lang w:val="en-US"/>
        </w:rPr>
        <w:tab/>
      </w:r>
    </w:p>
    <w:p w14:paraId="00000004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Student's Name: __________________________________________</w:t>
      </w:r>
      <w:r>
        <w:rPr>
          <w:rFonts w:hint="default" w:ascii="Arial" w:hAnsi="Arial" w:eastAsia="Arial" w:cs="Arial"/>
          <w:color w:val="000000"/>
          <w:sz w:val="24"/>
          <w:szCs w:val="24"/>
          <w:rtl w:val="0"/>
          <w:lang w:val="en-US"/>
        </w:rPr>
        <w:tab/>
      </w:r>
    </w:p>
    <w:p w14:paraId="00000005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Date of Birth: _______________ (MM/DD/YYYY)</w:t>
      </w:r>
    </w:p>
    <w:p w14:paraId="00000006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Gender: [ ] Male [ ] Female [ ] Prefer not to say</w:t>
      </w:r>
    </w:p>
    <w:p w14:paraId="00000007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Residential Address: ______________________________________</w:t>
      </w:r>
    </w:p>
    <w:p w14:paraId="00000008"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City: ___________________ State: _______ Zip: _______</w:t>
      </w:r>
    </w:p>
    <w:p w14:paraId="00000009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 w:line="36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Parent/Guardian Information</w:t>
      </w:r>
    </w:p>
    <w:p w14:paraId="0000000A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Parent/Guardian Name: ____________________________________</w:t>
      </w:r>
    </w:p>
    <w:p w14:paraId="0000000B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Relationship to Student: _________________________________</w:t>
      </w:r>
    </w:p>
    <w:p w14:paraId="0000000C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Contact Number: _________________________________________</w:t>
      </w:r>
    </w:p>
    <w:p w14:paraId="0000000D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Email Address: ___________________________________________</w:t>
      </w:r>
    </w:p>
    <w:p w14:paraId="0000000E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Occupation: ______________________________________________</w:t>
      </w:r>
    </w:p>
    <w:p w14:paraId="0000000F"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Residential Address (if different from student): ___________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 w:line="36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Previous School Details</w:t>
      </w:r>
    </w:p>
    <w:p w14:paraId="00000011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Name of Previous School: __________________________________</w:t>
      </w:r>
    </w:p>
    <w:p w14:paraId="00000012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School Address: __________________________________________</w:t>
      </w:r>
    </w:p>
    <w:p w14:paraId="00000013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City: ___________________ State: _______ Zip: _______</w:t>
      </w:r>
    </w:p>
    <w:p w14:paraId="00000014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Dates Attended: _______________ to _______________</w:t>
      </w:r>
    </w:p>
    <w:p w14:paraId="00000015">
      <w:pPr>
        <w:numPr>
          <w:ilvl w:val="0"/>
          <w:numId w:val="3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Reason for Leaving: _______________________________________</w:t>
      </w:r>
    </w:p>
    <w:p w14:paraId="00000016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 w:line="36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Emergency Contact Information</w:t>
      </w:r>
    </w:p>
    <w:p w14:paraId="00000017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Emergency Contact Name: _________________________________</w:t>
      </w:r>
    </w:p>
    <w:p w14:paraId="00000018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Relationship to Student: _________________________________</w:t>
      </w:r>
    </w:p>
    <w:p w14:paraId="00000019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Contact Number: _________________________________________</w:t>
      </w:r>
    </w:p>
    <w:p w14:paraId="0000001A">
      <w:pPr>
        <w:numPr>
          <w:ilvl w:val="0"/>
          <w:numId w:val="4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Alternate Contact Number: _______________________________</w:t>
      </w:r>
    </w:p>
    <w:p w14:paraId="0000001B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 w:line="36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Health Information</w:t>
      </w:r>
    </w:p>
    <w:p w14:paraId="0000001C"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Does the student have any allergies or medical conditions? [ ] Yes [ ] No</w:t>
      </w:r>
    </w:p>
    <w:p w14:paraId="0000001D"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If yes, please specify: _____________________________________</w:t>
      </w:r>
    </w:p>
    <w:p w14:paraId="0000001E">
      <w:pPr>
        <w:numPr>
          <w:ilvl w:val="0"/>
          <w:numId w:val="5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Primary Care Physician Name and Contact: ___________________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F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 w:line="36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Additional Information</w:t>
      </w:r>
    </w:p>
    <w:p w14:paraId="00000020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Special Educational Needs: _______________________________</w:t>
      </w:r>
    </w:p>
    <w:p w14:paraId="00000021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Interests/Hobbies: ________________________________________</w:t>
      </w:r>
    </w:p>
    <w:p w14:paraId="00000022">
      <w:pPr>
        <w:numPr>
          <w:ilvl w:val="0"/>
          <w:numId w:val="6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Languages Spoken at Home: ________________________________</w:t>
      </w:r>
    </w:p>
    <w:p w14:paraId="00000023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 w:line="36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Declaration</w:t>
      </w:r>
    </w:p>
    <w:p w14:paraId="00000024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 w:line="36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I/We, the undersigned, declare that the information provided in this admission form is accurate and complete to the best of my/our knowledge. I/We understand that providing false or incomplete information may result in the refusal of admission or dismissal from the school.</w:t>
      </w:r>
    </w:p>
    <w:p w14:paraId="00000025">
      <w:pPr>
        <w:numPr>
          <w:ilvl w:val="0"/>
          <w:numId w:val="7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300" w:after="30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Parent/Guardian Signature: _______________________________ Date: ________________</w:t>
      </w:r>
    </w:p>
    <w:p w14:paraId="00000026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 w:line="36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Office Use Only</w:t>
      </w:r>
    </w:p>
    <w:p w14:paraId="00000027">
      <w:pPr>
        <w:numPr>
          <w:ilvl w:val="0"/>
          <w:numId w:val="8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300" w:after="0" w:afterAutospacing="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Received by: _____________________________________________</w:t>
      </w:r>
    </w:p>
    <w:p w14:paraId="00000028">
      <w:pPr>
        <w:numPr>
          <w:ilvl w:val="0"/>
          <w:numId w:val="8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pacing w:before="0" w:beforeAutospacing="0" w:after="300" w:line="36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Date: ________________ Application Number: ______________</w:t>
      </w:r>
    </w:p>
    <w:p w14:paraId="00000029">
      <w:pPr>
        <w:shd w:val="clear" w:fill="FFFFFF"/>
        <w:spacing w:line="360" w:lineRule="auto"/>
        <w:rPr>
          <w:rFonts w:ascii="Arial" w:hAnsi="Arial" w:eastAsia="Arial" w:cs="Arial"/>
          <w:color w:val="000000"/>
          <w:sz w:val="24"/>
          <w:szCs w:val="24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A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line="36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Instructions: Please complete this form in black ink and return it to the school's admissions office along with the required documents (e.g., birth certificate, previous school records).</w:t>
      </w:r>
    </w:p>
    <w:p w14:paraId="0000002B"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Arial" w:hAnsi="Arial" w:eastAsia="Arial" w:cs="Arial"/>
          <w:sz w:val="24"/>
          <w:szCs w:val="24"/>
        </w:rPr>
      </w:pPr>
    </w:p>
    <w:sectPr>
      <w:footerReference r:id="rId6" w:type="first"/>
      <w:footerReference r:id="rId5" w:type="default"/>
      <w:pgSz w:w="12240" w:h="15840"/>
      <w:pgMar w:top="1440" w:right="1440" w:bottom="1440" w:left="1440" w:header="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swald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Roboto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D">
    <w:pPr>
      <w:widowControl/>
      <w:spacing w:line="335" w:lineRule="auto"/>
      <w:ind w:left="-15" w:firstLine="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C">
    <w:pPr>
      <w:widowControl/>
      <w:spacing w:line="335" w:lineRule="auto"/>
      <w:ind w:left="-15" w:firstLin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B14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Droid Serif" w:hAnsi="Droid Serif" w:eastAsia="Droid Serif" w:cs="Droid Serif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0" w:line="312" w:lineRule="auto"/>
    </w:pPr>
    <w:rPr>
      <w:rFonts w:ascii="Droid Serif" w:hAnsi="Droid Serif" w:eastAsia="Droid Serif" w:cs="Droid Serif"/>
      <w:color w:val="666666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pageBreakBefore w:val="0"/>
      <w:spacing w:before="480"/>
    </w:pPr>
    <w:rPr>
      <w:rFonts w:ascii="Oswald" w:hAnsi="Oswald" w:eastAsia="Oswald" w:cs="Oswald"/>
      <w:color w:val="B45F06"/>
      <w:sz w:val="28"/>
      <w:szCs w:val="28"/>
    </w:rPr>
  </w:style>
  <w:style w:type="paragraph" w:styleId="3">
    <w:name w:val="heading 2"/>
    <w:basedOn w:val="1"/>
    <w:next w:val="1"/>
    <w:qFormat/>
    <w:uiPriority w:val="0"/>
    <w:pPr>
      <w:pageBreakBefore w:val="0"/>
      <w:spacing w:after="0" w:line="240" w:lineRule="auto"/>
    </w:pPr>
    <w:rPr>
      <w:rFonts w:ascii="Oswald" w:hAnsi="Oswald" w:eastAsia="Oswald" w:cs="Oswald"/>
      <w:color w:val="783F04"/>
    </w:rPr>
  </w:style>
  <w:style w:type="paragraph" w:styleId="4">
    <w:name w:val="heading 3"/>
    <w:basedOn w:val="1"/>
    <w:next w:val="1"/>
    <w:uiPriority w:val="0"/>
    <w:pPr>
      <w:pageBreakBefore w:val="0"/>
      <w:spacing w:line="240" w:lineRule="auto"/>
      <w:jc w:val="center"/>
    </w:pPr>
    <w:rPr>
      <w:b/>
      <w:color w:val="783F04"/>
      <w:sz w:val="36"/>
      <w:szCs w:val="36"/>
    </w:rPr>
  </w:style>
  <w:style w:type="paragraph" w:styleId="5">
    <w:name w:val="heading 4"/>
    <w:basedOn w:val="1"/>
    <w:next w:val="1"/>
    <w:qFormat/>
    <w:uiPriority w:val="0"/>
    <w:pPr>
      <w:pageBreakBefore w:val="0"/>
    </w:pPr>
    <w:rPr>
      <w:rFonts w:ascii="Oswald" w:hAnsi="Oswald" w:eastAsia="Oswald" w:cs="Oswald"/>
      <w:sz w:val="22"/>
      <w:szCs w:val="22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1"/>
    <w:next w:val="1"/>
    <w:qFormat/>
    <w:uiPriority w:val="0"/>
    <w:pPr>
      <w:pageBreakBefore w:val="0"/>
      <w:spacing w:before="120"/>
      <w:jc w:val="center"/>
    </w:pPr>
    <w:rPr>
      <w:i/>
      <w:sz w:val="26"/>
      <w:szCs w:val="26"/>
    </w:rPr>
  </w:style>
  <w:style w:type="paragraph" w:styleId="12">
    <w:name w:val="Title"/>
    <w:basedOn w:val="1"/>
    <w:next w:val="1"/>
    <w:qFormat/>
    <w:uiPriority w:val="0"/>
    <w:pPr>
      <w:pageBreakBefore w:val="0"/>
      <w:spacing w:line="240" w:lineRule="auto"/>
      <w:jc w:val="center"/>
    </w:pPr>
    <w:rPr>
      <w:rFonts w:ascii="Oswald" w:hAnsi="Oswald" w:eastAsia="Oswald" w:cs="Oswald"/>
      <w:color w:val="B45F06"/>
      <w:sz w:val="84"/>
      <w:szCs w:val="84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9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2025-05-05T14:36:39Z</dcterms:created>
  <dc:creator>Vijay</dc:creator>
  <cp:lastModifiedBy>Daleep Singh</cp:lastModifiedBy>
  <dcterms:modified xsi:type="dcterms:W3CDTF">2025-05-05T14:46:40Z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7417D092A93A44358EDA585892576079_12</vt:lpwstr>
  </property>
</Properties>
</file>